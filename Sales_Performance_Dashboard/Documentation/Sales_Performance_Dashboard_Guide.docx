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39988">
      <w:pPr>
        <w:pStyle w:val="2"/>
        <w:bidi w:val="0"/>
      </w:pPr>
      <w:r>
        <w:t>Step-by-Step Guide: Sales Performance Dashboard in Power BI</w:t>
      </w:r>
    </w:p>
    <w:p w14:paraId="6938B3DF">
      <w:pPr>
        <w:pStyle w:val="3"/>
      </w:pPr>
      <w:r>
        <w:t>Step 1: Define the Dashboard Objectives</w:t>
      </w:r>
    </w:p>
    <w:p w14:paraId="350673DD">
      <w:r>
        <w:t>The Sales Performance Dashboard provides key insights into:</w:t>
      </w:r>
      <w:bookmarkStart w:id="0" w:name="_GoBack"/>
      <w:bookmarkEnd w:id="0"/>
    </w:p>
    <w:p w14:paraId="01956388">
      <w:r>
        <w:t>• Overall sales performance (total revenue, trends, profitability)</w:t>
      </w:r>
    </w:p>
    <w:p w14:paraId="1A334860">
      <w:r>
        <w:t>• Sales agent performance (who's selling the most?)</w:t>
      </w:r>
    </w:p>
    <w:p w14:paraId="22239B2C">
      <w:r>
        <w:t>• Product insights (top-selling products &amp; revenue distribution)</w:t>
      </w:r>
    </w:p>
    <w:p w14:paraId="753F41A1">
      <w:r>
        <w:t>• Customer behavior (repeat customers, average order value)</w:t>
      </w:r>
    </w:p>
    <w:p w14:paraId="2BB0345D">
      <w:r>
        <w:t>• Regional performance (sales by region)</w:t>
      </w:r>
    </w:p>
    <w:p w14:paraId="7557DC3B">
      <w:pPr>
        <w:pStyle w:val="3"/>
      </w:pPr>
      <w:r>
        <w:t>Step 2: Prepare Your Dataset</w:t>
      </w:r>
    </w:p>
    <w:p w14:paraId="1B35FCC5">
      <w:r>
        <w:rPr>
          <w:rFonts w:hint="default"/>
          <w:lang w:val="en-US"/>
        </w:rPr>
        <w:t>D</w:t>
      </w:r>
      <w:r>
        <w:t>ataset includes key entities:</w:t>
      </w:r>
    </w:p>
    <w:p w14:paraId="528B4C74">
      <w:r>
        <w:t>• Orders (Order ID, Date, Product, Customer, Quantity, Sales, Profit)</w:t>
      </w:r>
    </w:p>
    <w:p w14:paraId="0D17AA4E">
      <w:r>
        <w:t>• Employees (Employee Name, Role, Sales Contribution, Region)</w:t>
      </w:r>
    </w:p>
    <w:p w14:paraId="7AC2BB61">
      <w:r>
        <w:t>• Customers (Customer Name, Purchase Frequency, Segmentation)</w:t>
      </w:r>
    </w:p>
    <w:p w14:paraId="3D2305B4">
      <w:r>
        <w:t>• Products (Category, Sub-Category, Sales, Profit)</w:t>
      </w:r>
    </w:p>
    <w:p w14:paraId="425D0833">
      <w:pPr>
        <w:pStyle w:val="3"/>
      </w:pPr>
      <w:r>
        <w:t>Step 3: Data Cleaning &amp; Transformation</w:t>
      </w:r>
    </w:p>
    <w:p w14:paraId="084F7F80">
      <w:r>
        <w:t>Use Power Query to clean and transform the dataset:</w:t>
      </w:r>
    </w:p>
    <w:p w14:paraId="7127395B">
      <w:r>
        <w:rPr>
          <w:rFonts w:hint="default"/>
          <w:lang w:val="en-US"/>
        </w:rPr>
        <w:t>1.</w:t>
      </w:r>
      <w:r>
        <w:t>Remove duplicates</w:t>
      </w:r>
    </w:p>
    <w:p w14:paraId="6C09EACA">
      <w:r>
        <w:rPr>
          <w:rFonts w:hint="default"/>
          <w:lang w:val="en-US"/>
        </w:rPr>
        <w:t>2.</w:t>
      </w:r>
      <w:r>
        <w:t>Format dates correctly</w:t>
      </w:r>
    </w:p>
    <w:p w14:paraId="01DE8A4B">
      <w:r>
        <w:rPr>
          <w:rFonts w:hint="default"/>
          <w:lang w:val="en-US"/>
        </w:rPr>
        <w:t>3.</w:t>
      </w:r>
      <w:r>
        <w:t>Ensure proper relationships between tables</w:t>
      </w:r>
    </w:p>
    <w:p w14:paraId="3C68AF82">
      <w:r>
        <w:rPr>
          <w:rFonts w:hint="default"/>
          <w:lang w:val="en-US"/>
        </w:rPr>
        <w:t>4.</w:t>
      </w:r>
      <w:r>
        <w:t>Handle missing values</w:t>
      </w:r>
    </w:p>
    <w:p w14:paraId="17247EE7">
      <w:pPr>
        <w:pStyle w:val="3"/>
      </w:pPr>
      <w:r>
        <w:t>Step 4: Create DAX Measures for Key Metrics</w:t>
      </w:r>
    </w:p>
    <w:p w14:paraId="6E63BDB3">
      <w:r>
        <w:t>Use the following DAX formulas for key metrics:</w:t>
      </w:r>
    </w:p>
    <w:p w14:paraId="1A75960A">
      <w:r>
        <w:rPr>
          <w:rFonts w:hint="default"/>
          <w:b/>
          <w:lang w:val="en-US"/>
        </w:rPr>
        <w:t>1.</w:t>
      </w:r>
      <w:r>
        <w:rPr>
          <w:b/>
        </w:rPr>
        <w:t xml:space="preserve"> Total Sales</w:t>
      </w:r>
    </w:p>
    <w:p w14:paraId="66FA6022">
      <w:r>
        <w:rPr>
          <w:rFonts w:hint="default"/>
          <w:b/>
          <w:lang w:val="en-US"/>
        </w:rPr>
        <w:t>2.</w:t>
      </w:r>
      <w:r>
        <w:rPr>
          <w:b/>
        </w:rPr>
        <w:t xml:space="preserve"> Total Profit</w:t>
      </w:r>
    </w:p>
    <w:p w14:paraId="1FA6321E">
      <w:r>
        <w:rPr>
          <w:rFonts w:hint="default"/>
          <w:b/>
          <w:lang w:val="en-US"/>
        </w:rPr>
        <w:t>3.</w:t>
      </w:r>
      <w:r>
        <w:rPr>
          <w:b/>
        </w:rPr>
        <w:t>Profit Margin (%)</w:t>
      </w:r>
    </w:p>
    <w:p w14:paraId="3733D0D0">
      <w:r>
        <w:rPr>
          <w:rFonts w:hint="default"/>
          <w:b/>
          <w:lang w:val="en-US"/>
        </w:rPr>
        <w:t>4.</w:t>
      </w:r>
      <w:r>
        <w:rPr>
          <w:b/>
        </w:rPr>
        <w:t>Average Order Value</w:t>
      </w:r>
    </w:p>
    <w:p w14:paraId="4CF19321">
      <w:pPr>
        <w:rPr>
          <w:b/>
        </w:rPr>
      </w:pPr>
    </w:p>
    <w:p w14:paraId="5528C45A">
      <w:r>
        <w:rPr>
          <w:rFonts w:hint="default"/>
          <w:b/>
          <w:lang w:val="en-US"/>
        </w:rPr>
        <w:t>5.</w:t>
      </w:r>
      <w:r>
        <w:rPr>
          <w:b/>
        </w:rPr>
        <w:t>Loyalty Rate (Repeat Customers)</w:t>
      </w:r>
    </w:p>
    <w:p w14:paraId="7FB34B5C">
      <w:r>
        <w:rPr>
          <w:rFonts w:hint="default"/>
          <w:b/>
          <w:lang w:val="en-US"/>
        </w:rPr>
        <w:t>6.</w:t>
      </w:r>
      <w:r>
        <w:rPr>
          <w:b/>
        </w:rPr>
        <w:t>Most Popular Product (By Sales)</w:t>
      </w:r>
    </w:p>
    <w:p w14:paraId="4BFFF343">
      <w:pPr>
        <w:pStyle w:val="3"/>
      </w:pPr>
      <w:r>
        <w:t>Step 5: Build the Dashboard Visualizations</w:t>
      </w:r>
    </w:p>
    <w:p w14:paraId="2726A11B">
      <w:r>
        <w:rPr>
          <w:rFonts w:hint="default"/>
          <w:lang w:val="en-US"/>
        </w:rPr>
        <w:t>D</w:t>
      </w:r>
      <w:r>
        <w:t>ashboard includes the following visuals:</w:t>
      </w:r>
    </w:p>
    <w:p w14:paraId="437C487D">
      <w:r>
        <w:t xml:space="preserve">• </w:t>
      </w:r>
      <w:r>
        <w:rPr>
          <w:b/>
          <w:bCs/>
        </w:rPr>
        <w:t>Card Visuals</w:t>
      </w:r>
      <w:r>
        <w:t>: Total Sales, Total Profit, Profit Margin, Average Order Value, Loyalty Rate, Most Popular Product</w:t>
      </w:r>
    </w:p>
    <w:p w14:paraId="66208853">
      <w:r>
        <w:t xml:space="preserve">• </w:t>
      </w:r>
      <w:r>
        <w:rPr>
          <w:b/>
          <w:bCs/>
        </w:rPr>
        <w:t>Table</w:t>
      </w:r>
      <w:r>
        <w:t>: Sales Performance of Each Sales Agent</w:t>
      </w:r>
    </w:p>
    <w:p w14:paraId="697B0A9B">
      <w:r>
        <w:t xml:space="preserve">• </w:t>
      </w:r>
      <w:r>
        <w:rPr>
          <w:b/>
          <w:bCs/>
        </w:rPr>
        <w:t>Line Chart</w:t>
      </w:r>
      <w:r>
        <w:t>: Sales Trend Over Time</w:t>
      </w:r>
    </w:p>
    <w:p w14:paraId="32B5AE64">
      <w:r>
        <w:t xml:space="preserve">• </w:t>
      </w:r>
      <w:r>
        <w:rPr>
          <w:b/>
          <w:bCs/>
        </w:rPr>
        <w:t>Doughnut Chart</w:t>
      </w:r>
      <w:r>
        <w:t>: Revenue Share by Product Category</w:t>
      </w:r>
    </w:p>
    <w:p w14:paraId="046BCECA">
      <w:r>
        <w:t xml:space="preserve">• </w:t>
      </w:r>
      <w:r>
        <w:rPr>
          <w:b/>
          <w:bCs/>
        </w:rPr>
        <w:t>Bar Chart</w:t>
      </w:r>
      <w:r>
        <w:t>: Sales by Sales Agent</w:t>
      </w:r>
    </w:p>
    <w:p w14:paraId="2C8040DC">
      <w:pPr>
        <w:pStyle w:val="3"/>
      </w:pPr>
      <w:r>
        <w:t>Step 6: Add Filters &amp; Slicers</w:t>
      </w:r>
    </w:p>
    <w:p w14:paraId="4A52BD96">
      <w:r>
        <w:t>Enhance interactivity with these slicers:</w:t>
      </w:r>
    </w:p>
    <w:p w14:paraId="7FE06E07">
      <w:r>
        <w:t>• Date Range Slicer (Select sales data for specific periods)</w:t>
      </w:r>
    </w:p>
    <w:p w14:paraId="4E697453">
      <w:r>
        <w:t>• Employee Name Slicer (Filter performance by individual sales agents)</w:t>
      </w:r>
    </w:p>
    <w:p w14:paraId="4EB3E56B">
      <w:r>
        <w:t>• Product Slicer (Analyze sales for different products)</w:t>
      </w:r>
    </w:p>
    <w:p w14:paraId="2A3E4244">
      <w:r>
        <w:t>• Region Slicer (View performance across different locations)</w:t>
      </w:r>
    </w:p>
    <w:p w14:paraId="45C1747A">
      <w:pPr>
        <w:pStyle w:val="3"/>
      </w:pPr>
      <w:r>
        <w:t>Step 7: Save &amp; Export</w:t>
      </w:r>
    </w:p>
    <w:p w14:paraId="67A6609D">
      <w:r>
        <w:t>• Save the final Sales_Performance_Dashboard.pbix file</w:t>
      </w:r>
    </w:p>
    <w:p w14:paraId="764312E7">
      <w:r>
        <w:t>• Export dashboard snapshots for GitHub documentation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C44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Oriowo Temitope</cp:lastModifiedBy>
  <dcterms:modified xsi:type="dcterms:W3CDTF">2025-03-22T21:04:46Z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F530953064674D9EB4841D3F3496FF04_12</vt:lpwstr>
  </property>
</Properties>
</file>